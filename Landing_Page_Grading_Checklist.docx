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C868" w14:textId="77777777" w:rsidR="0069272D" w:rsidRDefault="00000000">
      <w:pPr>
        <w:pStyle w:val="Heading1"/>
      </w:pPr>
      <w:r>
        <w:t>Landing Page Code Assignment – Grading Checklist</w:t>
      </w:r>
    </w:p>
    <w:p w14:paraId="0FCD3166" w14:textId="77777777" w:rsidR="0069272D" w:rsidRDefault="00000000">
      <w:r>
        <w:t>Use this checklist to review your project before submitting. Each item corresponds to a grading category from the 50-point rubric.</w:t>
      </w:r>
    </w:p>
    <w:p w14:paraId="4DECD3F2" w14:textId="77777777" w:rsidR="0069272D" w:rsidRDefault="00000000" w:rsidP="0047542B">
      <w:pPr>
        <w:pStyle w:val="ListBullet"/>
        <w:numPr>
          <w:ilvl w:val="0"/>
          <w:numId w:val="0"/>
        </w:numPr>
      </w:pPr>
      <w:r>
        <w:t>☐ HTML uses valid HTML5 structure and semantic tags</w:t>
      </w:r>
    </w:p>
    <w:p w14:paraId="118BC61B" w14:textId="77777777" w:rsidR="0069272D" w:rsidRDefault="00000000" w:rsidP="0047542B">
      <w:pPr>
        <w:pStyle w:val="ListBullet"/>
        <w:numPr>
          <w:ilvl w:val="0"/>
          <w:numId w:val="0"/>
        </w:numPr>
      </w:pPr>
      <w:r>
        <w:t>☐ Layout and styling match the Figma design (fonts, colors, spacing)</w:t>
      </w:r>
    </w:p>
    <w:p w14:paraId="3A3BAF75" w14:textId="77777777" w:rsidR="0069272D" w:rsidRDefault="00000000" w:rsidP="0047542B">
      <w:pPr>
        <w:pStyle w:val="ListBullet"/>
        <w:numPr>
          <w:ilvl w:val="0"/>
          <w:numId w:val="0"/>
        </w:numPr>
      </w:pPr>
      <w:r>
        <w:t>☐ Project folder includes: index.html, style.css, and images/ folder</w:t>
      </w:r>
    </w:p>
    <w:p w14:paraId="1EC6F771" w14:textId="77777777" w:rsidR="0069272D" w:rsidRDefault="00000000" w:rsidP="0047542B">
      <w:pPr>
        <w:pStyle w:val="ListBullet"/>
        <w:numPr>
          <w:ilvl w:val="0"/>
          <w:numId w:val="0"/>
        </w:numPr>
      </w:pPr>
      <w:r>
        <w:t>☐ All image assets are working and linked correctly</w:t>
      </w:r>
    </w:p>
    <w:p w14:paraId="520F7F05" w14:textId="77777777" w:rsidR="0069272D" w:rsidRDefault="00000000" w:rsidP="0047542B">
      <w:pPr>
        <w:pStyle w:val="ListBullet"/>
        <w:numPr>
          <w:ilvl w:val="0"/>
          <w:numId w:val="0"/>
        </w:numPr>
      </w:pPr>
      <w:r>
        <w:t>☐ HTML code passes W3C Validator (no errors)</w:t>
      </w:r>
    </w:p>
    <w:p w14:paraId="3788BBE8" w14:textId="77777777" w:rsidR="0069272D" w:rsidRDefault="00000000" w:rsidP="0047542B">
      <w:pPr>
        <w:pStyle w:val="ListBullet"/>
        <w:numPr>
          <w:ilvl w:val="0"/>
          <w:numId w:val="0"/>
        </w:numPr>
      </w:pPr>
      <w:r>
        <w:t>☐ CSS code passes W3C Validator (no errors)</w:t>
      </w:r>
    </w:p>
    <w:p w14:paraId="139D8C00" w14:textId="77777777" w:rsidR="0069272D" w:rsidRDefault="00000000" w:rsidP="0047542B">
      <w:pPr>
        <w:pStyle w:val="ListBullet"/>
        <w:numPr>
          <w:ilvl w:val="0"/>
          <w:numId w:val="0"/>
        </w:numPr>
      </w:pPr>
      <w:r>
        <w:t>☐ Code is clean, organized, and includes helpful comments</w:t>
      </w:r>
    </w:p>
    <w:p w14:paraId="1E1091E0" w14:textId="77777777" w:rsidR="0069272D" w:rsidRDefault="00000000" w:rsidP="0047542B">
      <w:pPr>
        <w:pStyle w:val="ListBullet"/>
        <w:numPr>
          <w:ilvl w:val="0"/>
          <w:numId w:val="0"/>
        </w:numPr>
      </w:pPr>
      <w:r>
        <w:t>☐ Final result is functional and visually polished</w:t>
      </w:r>
    </w:p>
    <w:sectPr w:rsidR="006927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82057">
    <w:abstractNumId w:val="8"/>
  </w:num>
  <w:num w:numId="2" w16cid:durableId="1624726237">
    <w:abstractNumId w:val="6"/>
  </w:num>
  <w:num w:numId="3" w16cid:durableId="1004669401">
    <w:abstractNumId w:val="5"/>
  </w:num>
  <w:num w:numId="4" w16cid:durableId="1880124477">
    <w:abstractNumId w:val="4"/>
  </w:num>
  <w:num w:numId="5" w16cid:durableId="1471052698">
    <w:abstractNumId w:val="7"/>
  </w:num>
  <w:num w:numId="6" w16cid:durableId="487867211">
    <w:abstractNumId w:val="3"/>
  </w:num>
  <w:num w:numId="7" w16cid:durableId="1217860004">
    <w:abstractNumId w:val="2"/>
  </w:num>
  <w:num w:numId="8" w16cid:durableId="2027364487">
    <w:abstractNumId w:val="1"/>
  </w:num>
  <w:num w:numId="9" w16cid:durableId="86193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42B"/>
    <w:rsid w:val="006927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5822A"/>
  <w14:defaultImageDpi w14:val="300"/>
  <w15:docId w15:val="{34282A63-F719-8649-B33A-0DE67192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Sandy Harris</cp:lastModifiedBy>
  <cp:revision>2</cp:revision>
  <dcterms:created xsi:type="dcterms:W3CDTF">2013-12-23T23:15:00Z</dcterms:created>
  <dcterms:modified xsi:type="dcterms:W3CDTF">2025-07-18T01:17:00Z</dcterms:modified>
  <cp:category/>
</cp:coreProperties>
</file>